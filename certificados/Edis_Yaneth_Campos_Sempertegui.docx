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3A2F" w14:textId="77777777" w:rsidR="00836CF0" w:rsidRDefault="00881764">
      <w:pPr>
        <w:pStyle w:val="Ttulo1"/>
      </w:pPr>
      <w:r>
        <w:t>UNIVERSIDAD NACIONAL DE EJEMPLO</w:t>
      </w:r>
    </w:p>
    <w:p w14:paraId="3A87DE30" w14:textId="77777777" w:rsidR="00836CF0" w:rsidRDefault="00881764">
      <w:r>
        <w:t>DIRECCIÓN DE EXTENSIÓN UNIVERSITARIA</w:t>
      </w:r>
    </w:p>
    <w:p w14:paraId="0963AB5C" w14:textId="77777777" w:rsidR="00836CF0" w:rsidRDefault="00881764">
      <w:r>
        <w:t>CERTIFICADO DE PARTICIPACIÓN</w:t>
      </w:r>
    </w:p>
    <w:p w14:paraId="4FB1ACAE" w14:textId="77777777" w:rsidR="00836CF0" w:rsidRDefault="00881764">
      <w:r>
        <w:t xml:space="preserve">Otorgado a: </w:t>
      </w:r>
      <w:bookmarkStart w:id="0" w:name="NOMBRE"/>
      <w:r>
        <w:t>{NOMBRE}</w:t>
      </w:r>
      <w:bookmarkEnd w:id="0"/>
    </w:p>
    <w:p w14:paraId="6E3A7B41" w14:textId="77777777" w:rsidR="00836CF0" w:rsidRDefault="00881764">
      <w:r>
        <w:t>Por su participación destacada en el curso correspondiente.</w:t>
      </w:r>
    </w:p>
    <w:p w14:paraId="549769F8" w14:textId="77777777" w:rsidR="00836CF0" w:rsidRDefault="00881764">
      <w:r>
        <w:t>Escanee el siguiente código QR para validar este certificado:</w:t>
      </w:r>
    </w:p>
    <w:p w14:paraId="4FC92496" w14:textId="77777777" w:rsidR="00836CF0" w:rsidRDefault="00881764">
      <w:bookmarkStart w:id="1" w:name="QR"/>
      <w:r>
        <w:t>{QR}</w:t>
      </w:r>
    </w:p>
    <w:bookmarkEnd w:id="1"/>
    <w:p w14:paraId="728D71FF" w14:textId="007FA4DF" w:rsidR="00836CF0" w:rsidRDefault="00881764">
      <w:r>
        <w:t xml:space="preserve">Fecha de </w:t>
      </w:r>
      <w:proofErr w:type="spellStart"/>
      <w:r>
        <w:t>emisión</w:t>
      </w:r>
      <w:proofErr w:type="spellEnd"/>
      <w:r>
        <w:t>: Junio 2025</w:t>
      </w:r>
    </w:p>
    <w:p w14:paraId="3BE4A85F" w14:textId="60BF5309" w:rsidR="00283926" w:rsidRDefault="00283926">
      <w:r w:rsidRPr="00283926">
        <w:t/>
        <w:pict>
          <v:shape type="#_x0000_t75" style="width:120px;height:120px" stroked="f" filled="f">
            <v:imagedata r:id="rId8" o:title=""/>
          </v:shape>
        </w:pict>
        <w:t/>
      </w:r>
    </w:p>
    <w:p w14:paraId="294C2E3F" w14:textId="77777777" w:rsidR="00283926" w:rsidRDefault="00283926"/>
    <w:sectPr w:rsidR="002839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926"/>
    <w:rsid w:val="0029639D"/>
    <w:rsid w:val="00326F90"/>
    <w:rsid w:val="00836CF0"/>
    <w:rsid w:val="00881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C89495"/>
  <w14:defaultImageDpi w14:val="300"/>
  <w15:docId w15:val="{73D17C60-B21F-410B-A40A-676F12C9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nombre apellido1 apellido2</cp:lastModifiedBy>
  <cp:revision>3</cp:revision>
  <dcterms:created xsi:type="dcterms:W3CDTF">2013-12-23T23:15:00Z</dcterms:created>
  <dcterms:modified xsi:type="dcterms:W3CDTF">2025-06-17T04:18:00Z</dcterms:modified>
  <cp:category/>
</cp:coreProperties>
</file>